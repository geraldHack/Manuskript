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Bdr>
          <w:bottom w:val="single" w:sz="8" w:space="4" w:color="4F81BD"/>
        </w:pBdr>
        <w:spacing w:lineRule="exact" w:line="476" w:before="1905" w:after="238"/>
        <w:ind w:hanging="0"/>
        <w:contextualSpacing/>
        <w:jc w:val="center"/>
        <w:rPr/>
      </w:pPr>
      <w:r>
        <w:rPr/>
        <w:t>«Title»</w:t>
      </w:r>
    </w:p>
    <w:p>
      <w:pPr>
        <w:pStyle w:val="Subtitle"/>
        <w:rPr/>
      </w:pPr>
      <w:r>
        <w:rPr/>
        <w:t>«Subtitle»</w:t>
      </w:r>
    </w:p>
    <w:p>
      <w:pPr>
        <w:pStyle w:val="Author"/>
        <w:rPr/>
      </w:pPr>
      <w:r>
        <w:rPr/>
        <w:t>«Author»</w:t>
      </w:r>
    </w:p>
    <w:p>
      <w:pPr>
        <w:pStyle w:val="Date"/>
        <w:rPr/>
      </w:pPr>
      <w:r>
        <w:rPr/>
        <w:t>«Date»</w:t>
      </w:r>
    </w:p>
    <w:p>
      <w:pPr>
        <w:pStyle w:val="Rights"/>
        <w:rPr/>
      </w:pPr>
      <w:r>
        <w:rPr/>
        <w:t>«Rights»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848" w:gutter="0" w:header="720" w:top="1134" w:footer="720" w:bottom="1417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sz w:val="24"/>
      </w:rPr>
      <w:t>-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>
        <w:sz w:val="24"/>
      </w:rPr>
      <w:t>-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lineRule="auto" w:line="240" w:before="0" w:after="0"/>
      <w:jc w:val="left"/>
      <w:rPr/>
    </w:pPr>
    <w:r>
      <w:rPr>
        <w:sz w:val="24"/>
      </w:rPr>
      <w:t>0.......10........20........30........40........50........60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de-DE" w:eastAsia="de-DE" w:bidi="de-DE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exact" w:line="476" w:before="0" w:after="0"/>
      <w:ind w:hanging="0"/>
      <w:jc w:val="left"/>
    </w:pPr>
    <w:rPr>
      <w:rFonts w:ascii="Courier New" w:hAnsi="Courier New" w:eastAsia="" w:cs="Courier New" w:eastAsiaTheme="minorEastAsia"/>
      <w:color w:val="auto"/>
      <w:kern w:val="0"/>
      <w:sz w:val="24"/>
      <w:szCs w:val="22"/>
      <w:lang w:val="de-DE" w:eastAsia="de-DE" w:bidi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pageBreakBefore/>
      <w:spacing w:lineRule="exact" w:line="476" w:before="0" w:after="0"/>
      <w:ind w:hanging="0"/>
      <w:jc w:val="center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lineRule="exact" w:line="476" w:before="0" w:after="0"/>
      <w:ind w:hanging="0"/>
      <w:jc w:val="left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lineRule="exact" w:line="476" w:before="0" w:after="0"/>
      <w:ind w:hanging="0"/>
      <w:jc w:val="left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berschriftuser">
    <w:name w:val="Überschrift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Verzeichnisuser">
    <w:name w:val="Verzeichnis (user)"/>
    <w:basedOn w:val="Normal"/>
    <w:qFormat/>
    <w:pPr>
      <w:suppressLineNumbers/>
    </w:pPr>
    <w:rPr>
      <w:rFonts w:cs="Lucida Sans"/>
    </w:rPr>
  </w:style>
  <w:style w:type="paragraph" w:styleId="Kopf-Fuzeileuser">
    <w:name w:val="Kopf-/Fußzeile (user)"/>
    <w:basedOn w:val="Normal"/>
    <w:qFormat/>
    <w:pPr/>
    <w:rPr/>
  </w:style>
  <w:style w:type="paragraph" w:styleId="Kopf-Fuzeile">
    <w:name w:val="Kopf-/Fußzeil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color w:val="CCCCCC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de-DE" w:eastAsia="de-DE" w:bidi="de-DE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exact" w:line="476" w:before="1905" w:after="238"/>
      <w:ind w:hanging="0"/>
      <w:contextualSpacing/>
      <w:jc w:val="center"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2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spacing w:lineRule="exact" w:line="476" w:before="0" w:after="476"/>
      <w:ind w:hanging="0"/>
      <w:jc w:val="center"/>
    </w:pPr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lineRule="exact" w:line="476" w:before="0" w:after="0"/>
      <w:ind w:hanging="0" w:left="720"/>
      <w:contextualSpacing/>
      <w:jc w:val="left"/>
    </w:pPr>
    <w:rPr>
      <w:rFonts w:ascii="Courier New" w:hAnsi="Courier New" w:cs="Courier New"/>
      <w:sz w:val="24"/>
    </w:rPr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de-DE" w:eastAsia="de-DE" w:bidi="de-DE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>
      <w:spacing w:lineRule="exact" w:line="476" w:before="0" w:after="0"/>
      <w:ind w:hanging="0"/>
      <w:jc w:val="left"/>
    </w:pPr>
    <w:rPr>
      <w:rFonts w:ascii="Courier New" w:hAnsi="Courier New" w:cs="Courier New"/>
      <w:i/>
      <w:iCs/>
      <w:color w:themeColor="text1"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lineRule="exact" w:line="476" w:before="0" w:after="0"/>
      <w:ind w:hanging="0" w:left="936" w:right="936"/>
      <w:jc w:val="left"/>
    </w:pPr>
    <w:rPr>
      <w:rFonts w:ascii="Courier New" w:hAnsi="Courier New" w:cs="Courier New"/>
      <w:b/>
      <w:bCs/>
      <w:i/>
      <w:iCs/>
      <w:color w:themeColor="accent1" w:val="4F81BD"/>
      <w:sz w:val="24"/>
    </w:rPr>
  </w:style>
  <w:style w:type="paragraph" w:styleId="IndexHeading">
    <w:name w:val="index heading"/>
    <w:basedOn w:val="berschriftuser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Author" w:customStyle="1">
    <w:name w:val="Author"/>
    <w:qFormat/>
    <w:pPr>
      <w:widowControl/>
      <w:suppressAutoHyphens w:val="true"/>
      <w:bidi w:val="0"/>
      <w:spacing w:lineRule="exact" w:line="476" w:before="952" w:after="476"/>
      <w:ind w:hanging="0"/>
      <w:jc w:val="center"/>
    </w:pPr>
    <w:rPr>
      <w:rFonts w:ascii="Courier New" w:hAnsi="Courier New" w:eastAsia="" w:cs="Courier New" w:eastAsiaTheme="minorEastAsia"/>
      <w:color w:val="auto"/>
      <w:kern w:val="0"/>
      <w:sz w:val="24"/>
      <w:szCs w:val="22"/>
      <w:lang w:val="de-DE" w:eastAsia="de-DE" w:bidi="de-DE"/>
    </w:rPr>
  </w:style>
  <w:style w:type="paragraph" w:styleId="Date" w:customStyle="1">
    <w:name w:val="Date"/>
    <w:qFormat/>
    <w:pPr>
      <w:widowControl/>
      <w:suppressAutoHyphens w:val="true"/>
      <w:bidi w:val="0"/>
      <w:spacing w:lineRule="exact" w:line="476" w:before="0" w:after="3810"/>
      <w:ind w:hanging="0"/>
      <w:jc w:val="center"/>
    </w:pPr>
    <w:rPr>
      <w:rFonts w:ascii="Courier New" w:hAnsi="Courier New" w:eastAsia="" w:cs="Courier New" w:eastAsiaTheme="minorEastAsia"/>
      <w:color w:val="auto"/>
      <w:kern w:val="0"/>
      <w:sz w:val="24"/>
      <w:szCs w:val="22"/>
      <w:lang w:val="de-DE" w:eastAsia="de-DE" w:bidi="de-DE"/>
    </w:rPr>
  </w:style>
  <w:style w:type="paragraph" w:styleId="Rights" w:customStyle="1">
    <w:name w:val="Rights"/>
    <w:qFormat/>
    <w:pPr>
      <w:widowControl/>
      <w:suppressAutoHyphens w:val="true"/>
      <w:bidi w:val="0"/>
      <w:spacing w:lineRule="exact" w:line="476" w:before="12858" w:after="0"/>
      <w:ind w:hanging="0"/>
      <w:jc w:val="center"/>
    </w:pPr>
    <w:rPr>
      <w:rFonts w:ascii="Courier New" w:hAnsi="Courier New" w:eastAsia="" w:cs="Courier New" w:eastAsiaTheme="minorEastAsia"/>
      <w:color w:val="auto"/>
      <w:kern w:val="0"/>
      <w:sz w:val="24"/>
      <w:szCs w:val="22"/>
      <w:lang w:val="de-DE" w:eastAsia="de-DE" w:bidi="de-DE"/>
    </w:rPr>
  </w:style>
  <w:style w:type="paragraph" w:styleId="Code" w:customStyle="1">
    <w:name w:val="Code"/>
    <w:qFormat/>
    <w:pPr>
      <w:widowControl/>
      <w:suppressAutoHyphens w:val="true"/>
      <w:bidi w:val="0"/>
      <w:spacing w:lineRule="exact" w:line="476" w:before="0" w:after="0"/>
      <w:ind w:hanging="0"/>
      <w:jc w:val="left"/>
    </w:pPr>
    <w:rPr>
      <w:rFonts w:ascii="Courier New" w:hAnsi="Courier New" w:eastAsia="" w:cs="Courier New" w:eastAsiaTheme="minorEastAsia"/>
      <w:color w:val="auto"/>
      <w:kern w:val="0"/>
      <w:sz w:val="24"/>
      <w:szCs w:val="22"/>
      <w:lang w:val="de-DE" w:eastAsia="de-DE" w:bidi="de-DE"/>
    </w:rPr>
  </w:style>
  <w:style w:type="numbering" w:styleId="KeineListeuser" w:default="1">
    <w:name w:val="Keine Liste (user)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LibreOffice/25.2.5.2$Windows_X86_64 LibreOffice_project/03d19516eb2e1dd5d4ccd751a0d6f35f35e08022</Application>
  <AppVersion>15.0000</AppVersion>
  <Pages>2</Pages>
  <Words>7</Words>
  <Characters>102</Characters>
  <CharactersWithSpaces>102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de-DE</dc:language>
  <cp:lastModifiedBy/>
  <dcterms:modified xsi:type="dcterms:W3CDTF">2025-10-05T08:56:07Z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