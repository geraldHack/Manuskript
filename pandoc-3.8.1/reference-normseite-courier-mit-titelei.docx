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8" w:space="4" w:color="4F81BD"/>
        </w:pBdr>
        <w:spacing w:lineRule="exact" w:line="476" w:before="1905" w:after="238"/>
        <w:ind w:hanging="0"/>
        <w:contextualSpacing/>
        <w:jc w:val="center"/>
        <w:rPr/>
      </w:pPr>
      <w:r>
        <w:rPr/>
        <w:t>«Title»</w:t>
      </w:r>
    </w:p>
    <w:p>
      <w:pPr>
        <w:pStyle w:val="Subtitle"/>
        <w:rPr/>
      </w:pPr>
      <w:r>
        <w:rPr/>
        <w:t>«Subtitle»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ver-image"/>
        <w:rPr/>
      </w:pPr>
      <w:r>
        <w:rPr/>
        <w:t>«cover»</w:t>
      </w:r>
    </w:p>
    <w:p>
      <w:pPr>
        <w:pStyle w:val="Date"/>
        <w:rPr/>
      </w:pPr>
      <w:r>
        <w:rPr/>
        <w:t>«Author»</w:t>
      </w:r>
    </w:p>
    <w:p>
      <w:pPr>
        <w:pStyle w:val="Date"/>
        <w:rPr/>
      </w:pPr>
      <w:r>
        <w:rPr/>
        <w:t>«date»</w:t>
      </w:r>
    </w:p>
    <w:p>
      <w:pPr>
        <w:pStyle w:val="Date"/>
        <w:spacing w:before="0" w:after="381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848" w:gutter="0" w:header="720" w:top="1134" w:footer="720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24"/>
      </w:rPr>
      <w:t>-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sz w:val="24"/>
      </w:rPr>
      <w:t>-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jc w:val="left"/>
      <w:rPr/>
    </w:pPr>
    <w:r>
      <w:rPr>
        <w:sz w:val="24"/>
      </w:rPr>
      <w:t>0.......10........20........30........40........50........60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de-DE" w:eastAsia="de-DE" w:bidi="de-DE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exact" w:line="476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pageBreakBefore/>
      <w:spacing w:lineRule="exact" w:line="476" w:before="0" w:after="0"/>
      <w:ind w:hanging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lineRule="exact" w:line="476" w:before="0" w:after="0"/>
      <w:ind w:hanging="0"/>
      <w:jc w:val="left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lineRule="exact" w:line="476" w:before="0" w:after="0"/>
      <w:ind w:hanging="0"/>
      <w:jc w:val="left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Lucida Sans"/>
    </w:rPr>
  </w:style>
  <w:style w:type="paragraph" w:styleId="Kopf-Fuzeile">
    <w:name w:val="Kopf-/Fußzeile"/>
    <w:basedOn w:val="Normal"/>
    <w:qFormat/>
    <w:pPr/>
    <w:rPr/>
  </w:style>
  <w:style w:type="paragraph" w:styleId="Kopf-Fuzeileuser">
    <w:name w:val="Kopf-/Fußzeile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color w:val="CCCCCC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de-D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exact" w:line="476" w:before="0" w:after="238"/>
      <w:ind w:hanging="0"/>
      <w:contextualSpacing/>
      <w:jc w:val="center"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spacing w:lineRule="exact" w:line="476" w:before="1701" w:after="1134"/>
      <w:ind w:hanging="0" w:left="1020" w:right="1134"/>
      <w:jc w:val="center"/>
    </w:pPr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Rule="exact" w:line="476" w:before="0" w:after="0"/>
      <w:ind w:hanging="0" w:left="720"/>
      <w:contextualSpacing/>
      <w:jc w:val="left"/>
    </w:pPr>
    <w:rPr>
      <w:rFonts w:ascii="Courier New" w:hAnsi="Courier New" w:cs="Courier New"/>
      <w:sz w:val="24"/>
    </w:r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de-DE" w:eastAsia="de-DE" w:bidi="de-DE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Rule="exact" w:line="476" w:before="0" w:after="0"/>
      <w:ind w:hanging="0"/>
      <w:jc w:val="left"/>
    </w:pPr>
    <w:rPr>
      <w:rFonts w:ascii="Courier New" w:hAnsi="Courier New" w:cs="Courier New"/>
      <w:i/>
      <w:iCs/>
      <w:color w:themeColor="text1"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lineRule="exact" w:line="476" w:before="0" w:after="0"/>
      <w:ind w:hanging="0" w:left="936" w:right="936"/>
      <w:jc w:val="left"/>
    </w:pPr>
    <w:rPr>
      <w:rFonts w:ascii="Courier New" w:hAnsi="Courier New" w:cs="Courier New"/>
      <w:b/>
      <w:bCs/>
      <w:i/>
      <w:iCs/>
      <w:color w:themeColor="accent1" w:val="4F81BD"/>
      <w:sz w:val="24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Author" w:customStyle="1">
    <w:name w:val="Author"/>
    <w:qFormat/>
    <w:pPr>
      <w:widowControl/>
      <w:suppressAutoHyphens w:val="true"/>
      <w:bidi w:val="0"/>
      <w:spacing w:lineRule="exact" w:line="476" w:before="1519" w:after="1134"/>
      <w:ind w:hanging="0"/>
      <w:jc w:val="center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Date" w:customStyle="1">
    <w:name w:val="Date"/>
    <w:qFormat/>
    <w:pPr>
      <w:widowControl/>
      <w:suppressAutoHyphens w:val="true"/>
      <w:bidi w:val="0"/>
      <w:spacing w:lineRule="exact" w:line="476" w:before="1134" w:after="1134"/>
      <w:ind w:hanging="0"/>
      <w:jc w:val="center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Rights" w:customStyle="1">
    <w:name w:val="Rights"/>
    <w:qFormat/>
    <w:pPr>
      <w:widowControl/>
      <w:suppressAutoHyphens w:val="true"/>
      <w:bidi w:val="0"/>
      <w:spacing w:lineRule="exact" w:line="476" w:before="12858" w:after="0"/>
      <w:ind w:hanging="0"/>
      <w:jc w:val="center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Code" w:customStyle="1">
    <w:name w:val="Code"/>
    <w:qFormat/>
    <w:pPr>
      <w:widowControl/>
      <w:suppressAutoHyphens w:val="true"/>
      <w:bidi w:val="0"/>
      <w:spacing w:lineRule="exact" w:line="476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Abstract">
    <w:name w:val="Abstract"/>
    <w:basedOn w:val="MacroText"/>
    <w:qFormat/>
    <w:pPr/>
    <w:rPr/>
  </w:style>
  <w:style w:type="paragraph" w:styleId="cover-image">
    <w:name w:val="cover-image"/>
    <w:basedOn w:val="MacroText"/>
    <w:qFormat/>
    <w:pPr>
      <w:jc w:val="center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LibreOffice/25.2.5.2$Windows_X86_64 LibreOffice_project/03d19516eb2e1dd5d4ccd751a0d6f35f35e08022</Application>
  <AppVersion>15.0000</AppVersion>
  <Pages>1</Pages>
  <Words>7</Words>
  <Characters>101</Characters>
  <CharactersWithSpaces>101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2025-10-05T17:49:48Z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